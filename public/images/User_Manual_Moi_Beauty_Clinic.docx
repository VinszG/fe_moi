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Manual - Moi Beauty Clinic</w:t>
      </w:r>
    </w:p>
    <w:p>
      <w:pPr>
        <w:pStyle w:val="Heading1"/>
      </w:pPr>
      <w:r>
        <w:t>1. Cover Page</w:t>
      </w:r>
    </w:p>
    <w:p>
      <w:r>
        <w:t>Judul Aplikasi: User Manual - Moi Beauty Clinic</w:t>
        <w:br/>
        <w:t>Nama Pengembang: [Nama Anda / Tim Pengembang]</w:t>
        <w:br/>
        <w:t>Versi Aplikasi: [Versi Aplikasi]</w:t>
        <w:br/>
        <w:t>Tanggal Rilis: [Tanggal]</w:t>
        <w:br/>
        <w:t>Kontak Pengembang: [Alamat Email / Nomor Kontak]</w:t>
      </w:r>
    </w:p>
    <w:p>
      <w:pPr>
        <w:pStyle w:val="Heading1"/>
      </w:pPr>
      <w:r>
        <w:t>2. Table of Contents</w:t>
      </w:r>
    </w:p>
    <w:p>
      <w:r>
        <w:t>1. Pengenalan Aplikasi</w:t>
        <w:br/>
        <w:t>2. Persyaratan Sistem</w:t>
        <w:br/>
        <w:t>3. Instalasi Aplikasi</w:t>
        <w:br/>
        <w:t>4. Panduan Penggunaan</w:t>
        <w:br/>
        <w:t xml:space="preserve">    4.1 Login</w:t>
        <w:br/>
        <w:t xml:space="preserve">    4.2 Halaman Utama</w:t>
        <w:br/>
        <w:t xml:space="preserve">    4.3 Fitur Pengguna</w:t>
        <w:br/>
        <w:t xml:space="preserve">    4.4 Fitur Admin</w:t>
        <w:br/>
        <w:t>5. FAQ (Pertanyaan yang Sering Diajukan)</w:t>
        <w:br/>
        <w:t>6. Dukungan dan Kontak</w:t>
        <w:br/>
        <w:t>7. Pembaruan Aplikasi</w:t>
        <w:br/>
        <w:t>8. Kebijakan Privasi</w:t>
      </w:r>
    </w:p>
    <w:p>
      <w:pPr>
        <w:pStyle w:val="Heading1"/>
      </w:pPr>
      <w:r>
        <w:t>3. Pengenalan Aplikasi</w:t>
      </w:r>
    </w:p>
    <w:p>
      <w:r>
        <w:t>Moi Beauty Clinic adalah aplikasi yang dirancang untuk mempermudah pengelolaan layanan kecantikan dan kesehatan. Aplikasi ini menyediakan berbagai fitur, termasuk pendaftaran janji temu, manajemen data pasien, dan pengelolaan layanan yang tersedia di klinik.</w:t>
      </w:r>
    </w:p>
    <w:p>
      <w:pPr>
        <w:pStyle w:val="Heading1"/>
      </w:pPr>
      <w:r>
        <w:t>4. Persyaratan Sistem</w:t>
      </w:r>
    </w:p>
    <w:p>
      <w:r>
        <w:t>Platform: Web / Android / iOS (sesuaikan dengan aplikasi Anda)</w:t>
        <w:br/>
        <w:t>Sistem Operasi:</w:t>
        <w:br/>
        <w:t xml:space="preserve">  - Windows 10 atau lebih baru</w:t>
        <w:br/>
        <w:t xml:space="preserve">  - macOS 10.10 atau lebih baru</w:t>
        <w:br/>
        <w:t xml:space="preserve">  - Android 6.0 atau lebih baru</w:t>
        <w:br/>
        <w:t xml:space="preserve">  - iOS 11.0 atau lebih baru</w:t>
        <w:br/>
        <w:t>Browser yang Didukung:</w:t>
        <w:br/>
        <w:t xml:space="preserve">  - Google Chrome</w:t>
        <w:br/>
        <w:t xml:space="preserve">  - Mozilla Firefox</w:t>
        <w:br/>
        <w:t xml:space="preserve">  - Safari</w:t>
        <w:br/>
        <w:t xml:space="preserve">  - Microsoft Edge</w:t>
      </w:r>
    </w:p>
    <w:p>
      <w:pPr>
        <w:pStyle w:val="Heading1"/>
      </w:pPr>
      <w:r>
        <w:t>5. Instalasi Aplikasi</w:t>
      </w:r>
    </w:p>
    <w:p>
      <w:r>
        <w:t>1. Untuk Pengguna Web:</w:t>
        <w:br/>
        <w:t>- Akses aplikasi di [URL aplikasi].</w:t>
        <w:br/>
        <w:t>- Login menggunakan akun yang sudah terdaftar.</w:t>
        <w:br/>
        <w:t>- Mulai menggunakan aplikasi setelah berhasil login.</w:t>
        <w:br/>
        <w:t>2. Untuk Pengguna Android / iOS:</w:t>
        <w:br/>
        <w:t>- Unduh aplikasi melalui Google Play Store (untuk Android) atau Apple App Store (untuk iOS).</w:t>
        <w:br/>
        <w:t>- Instal aplikasi dan buka.</w:t>
        <w:br/>
        <w:t>- Login menggunakan akun yang sudah terdaftar.</w:t>
      </w:r>
    </w:p>
    <w:p>
      <w:pPr>
        <w:pStyle w:val="Heading1"/>
      </w:pPr>
      <w:r>
        <w:t>6. Panduan Penggunaan</w:t>
      </w:r>
    </w:p>
    <w:p>
      <w:pPr>
        <w:pStyle w:val="Heading2"/>
      </w:pPr>
      <w:r>
        <w:t>6.1 Login</w:t>
      </w:r>
    </w:p>
    <w:p>
      <w:r>
        <w:t>Buka aplikasi dan klik tombol "Login".</w:t>
        <w:br/>
        <w:t>Masukkan Username dan Password yang sudah terdaftar.</w:t>
        <w:br/>
        <w:t>Klik tombol "Masuk" untuk melanjutkan.</w:t>
      </w:r>
    </w:p>
    <w:p>
      <w:pPr>
        <w:pStyle w:val="Heading2"/>
      </w:pPr>
      <w:r>
        <w:t>6.2 Halaman Utama</w:t>
      </w:r>
    </w:p>
    <w:p>
      <w:r>
        <w:t>Setelah login, Anda akan diarahkan ke halaman utama aplikasi yang berisi:</w:t>
        <w:br/>
        <w:t>- Menu Navigasi untuk mengakses berbagai fitur aplikasi.</w:t>
        <w:br/>
        <w:t>- Statistik Singkat mengenai janji temu yang sedang berlangsung dan yang akan datang.</w:t>
      </w:r>
    </w:p>
    <w:p>
      <w:pPr>
        <w:pStyle w:val="Heading2"/>
      </w:pPr>
      <w:r>
        <w:t>6.3 Fitur Pengguna</w:t>
      </w:r>
    </w:p>
    <w:p>
      <w:r>
        <w:t>1. Buat Janji Temu:</w:t>
        <w:br/>
        <w:t>- Pilih tanggal dan waktu yang tersedia.</w:t>
        <w:br/>
        <w:t>- Pilih layanan yang diinginkan.</w:t>
        <w:br/>
        <w:t>- Masukkan detail kontak dan klik "Buat Janji Temu".</w:t>
        <w:br/>
        <w:t>2. Lihat Janji Temu:</w:t>
        <w:br/>
        <w:t>- Melihat riwayat janji temu yang telah dibuat.</w:t>
        <w:br/>
        <w:t>- Mengetahui status janji temu (sedang menunggu, selesai, dibatalkan).</w:t>
        <w:br/>
        <w:t>3. Pembatalan Janji Temu:</w:t>
        <w:br/>
        <w:t>- Anda dapat membatalkan janji temu yang sudah dibuat sebelum waktu yang ditentukan.</w:t>
      </w:r>
    </w:p>
    <w:p>
      <w:pPr>
        <w:pStyle w:val="Heading2"/>
      </w:pPr>
      <w:r>
        <w:t>6.4 Fitur Admin</w:t>
      </w:r>
    </w:p>
    <w:p>
      <w:r>
        <w:t>1. Kelola Layanan:</w:t>
        <w:br/>
        <w:t>- Admin dapat menambah, mengedit, atau menghapus layanan yang tersedia di klinik.</w:t>
        <w:br/>
        <w:t>2. Kelola Janji Temu:</w:t>
        <w:br/>
        <w:t>- Admin dapat melihat daftar janji temu yang dibuat oleh pengguna.</w:t>
        <w:br/>
        <w:t>- Admin dapat mengubah status janji temu (dikonfirmasi, selesai, dibatalkan).</w:t>
        <w:br/>
        <w:t>3. Kelola Data Pengguna:</w:t>
        <w:br/>
        <w:t>- Admin dapat melihat dan mengelola data pengguna, termasuk mengedit informasi kontak atau menghapus akun pengguna.</w:t>
      </w:r>
    </w:p>
    <w:p>
      <w:pPr>
        <w:pStyle w:val="Heading1"/>
      </w:pPr>
      <w:r>
        <w:t>7. FAQ (Pertanyaan yang Sering Diajukan)</w:t>
      </w:r>
    </w:p>
    <w:p>
      <w:r>
        <w:t>1. Bagaimana cara membuat janji temu?</w:t>
        <w:br/>
        <w:t>- Pilih layanan yang diinginkan, tentukan tanggal dan waktu, lalu konfirmasi janji temu Anda.</w:t>
        <w:br/>
        <w:t>2. Apa yang harus saya lakukan jika saya lupa password?</w:t>
        <w:br/>
        <w:t>- Klik tombol "Lupa Password" di halaman login dan ikuti petunjuk untuk mereset password.</w:t>
        <w:br/>
        <w:t>3. Apakah saya bisa membatalkan janji temu?</w:t>
        <w:br/>
        <w:t>- Ya, Anda dapat membatalkan janji temu sebelum waktu yang ditentukan.</w:t>
      </w:r>
    </w:p>
    <w:p>
      <w:pPr>
        <w:pStyle w:val="Heading1"/>
      </w:pPr>
      <w:r>
        <w:t>8. Dukungan dan Kontak</w:t>
      </w:r>
    </w:p>
    <w:p>
      <w:r>
        <w:t>Jika Anda memiliki pertanyaan atau membutuhkan bantuan lebih lanjut, silakan hubungi tim dukungan kami melalui:</w:t>
        <w:br/>
        <w:t>- Email: support@moibeautyclinic.com</w:t>
        <w:br/>
        <w:t>- Telepon: +62 123 456 789</w:t>
        <w:br/>
        <w:t>- Jam Dukungan: Senin - Jumat, 09:00 - 17:00</w:t>
      </w:r>
    </w:p>
    <w:p>
      <w:pPr>
        <w:pStyle w:val="Heading1"/>
      </w:pPr>
      <w:r>
        <w:t>9. Pembaruan Aplikasi</w:t>
      </w:r>
    </w:p>
    <w:p>
      <w:r>
        <w:t>Aplikasi ini terus diperbarui untuk memberikan pengalaman pengguna yang lebih baik. Pastikan Anda selalu memperbarui aplikasi ke versi terbaru untuk mendapatkan fitur terbaru dan perbaikan bug.</w:t>
      </w:r>
    </w:p>
    <w:p>
      <w:pPr>
        <w:pStyle w:val="Heading1"/>
      </w:pPr>
      <w:r>
        <w:t>10. Kebijakan Privasi</w:t>
      </w:r>
    </w:p>
    <w:p>
      <w:r>
        <w:t>Kami berkomitmen untuk menjaga privasi dan keamanan data pengguna. Untuk informasi lebih lanjut, silakan baca [Kebijakan Privasi] kami di aplikasi atau website kami.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
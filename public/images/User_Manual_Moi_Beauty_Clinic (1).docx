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Manual: Aplikasi Moi Beauty Clinic</w:t>
      </w:r>
    </w:p>
    <w:p>
      <w:pPr>
        <w:pStyle w:val="Heading1"/>
      </w:pPr>
      <w:r>
        <w:t>1. Pendahuluan</w:t>
      </w:r>
    </w:p>
    <w:p>
      <w:r>
        <w:t>Aplikasi Moi Beauty Clinic adalah sistem manajemen yang dirancang untuk memudahkan pengelolaan produk dan akses oleh admin. Aplikasi ini terdiri dari dua halaman utama: halaman login untuk admin dan halaman utama untuk pengunjung.</w:t>
        <w:br/>
        <w:t>Fitur Aplikasi:</w:t>
        <w:br/>
        <w:t>1. Login Admin - Hanya admin yang dapat mengakses fitur admin melalui halaman login.</w:t>
        <w:br/>
        <w:t>2. CRUD Produk - Admin dapat melakukan operasi Create, Read, Update, dan Delete (CRUD) pada produk yang ditawarkan oleh klinik.</w:t>
        <w:br/>
        <w:t>3. Landing Page - Halaman utama yang hanya menampilkan informasi pengenalan klinik kepada pengunjung.</w:t>
      </w:r>
    </w:p>
    <w:p>
      <w:pPr>
        <w:pStyle w:val="Heading1"/>
      </w:pPr>
      <w:r>
        <w:t>2. Halaman Login Admin</w:t>
      </w:r>
    </w:p>
    <w:p>
      <w:pPr>
        <w:pStyle w:val="Heading2"/>
      </w:pPr>
      <w:r>
        <w:t>Deskripsi Halaman Login</w:t>
      </w:r>
    </w:p>
    <w:p>
      <w:r>
        <w:t>Halaman login hanya dapat diakses oleh admin. Pengguna yang berhasil login akan diarahkan ke halaman untuk mengelola produk.</w:t>
      </w:r>
    </w:p>
    <w:p>
      <w:pPr>
        <w:pStyle w:val="Heading2"/>
      </w:pPr>
      <w:r>
        <w:t>Langkah-langkah Mengakses Halaman Login:</w:t>
      </w:r>
    </w:p>
    <w:p>
      <w:r>
        <w:t>1. Buka aplikasi Moi Beauty Clinic di browser.</w:t>
        <w:br/>
        <w:t>2. Pada halaman pertama, Anda akan melihat halaman login.</w:t>
        <w:br/>
        <w:t>3. Masukkan Username dan Password yang telah diberikan oleh pihak admin.</w:t>
        <w:br/>
        <w:t>4. Klik tombol Login untuk melanjutkan.</w:t>
      </w:r>
    </w:p>
    <w:p>
      <w:pPr>
        <w:pStyle w:val="Heading2"/>
      </w:pPr>
      <w:r>
        <w:t>Pesan Error:</w:t>
      </w:r>
    </w:p>
    <w:p>
      <w:r>
        <w:t>Username atau Password Salah: Pastikan Anda memasukkan informasi yang benar. Jika lupa password, hubungi administrator.</w:t>
      </w:r>
    </w:p>
    <w:p>
      <w:pPr>
        <w:pStyle w:val="Heading1"/>
      </w:pPr>
      <w:r>
        <w:t>3. Halaman Admin: CRUD Produk</w:t>
      </w:r>
    </w:p>
    <w:p>
      <w:pPr>
        <w:pStyle w:val="Heading2"/>
      </w:pPr>
      <w:r>
        <w:t>Deskripsi Halaman Admin</w:t>
      </w:r>
    </w:p>
    <w:p>
      <w:r>
        <w:t>Setelah login berhasil, admin akan diarahkan ke halaman untuk mengelola produk klinik. Admin dapat melakukan operasi berikut:</w:t>
      </w:r>
    </w:p>
    <w:p>
      <w:pPr>
        <w:pStyle w:val="Heading2"/>
      </w:pPr>
      <w:r>
        <w:t>a. Menambahkan Produk (Create)</w:t>
      </w:r>
    </w:p>
    <w:p>
      <w:r>
        <w:t>1. Di halaman admin, klik tombol Tambah Produk.</w:t>
        <w:br/>
        <w:t>2. Isi informasi produk seperti nama, deskripsi, harga, dan foto produk.</w:t>
        <w:br/>
        <w:t>3. Klik tombol Simpan untuk menambahkan produk baru ke daftar produk.</w:t>
      </w:r>
    </w:p>
    <w:p>
      <w:pPr>
        <w:pStyle w:val="Heading2"/>
      </w:pPr>
      <w:r>
        <w:t>b. Melihat Daftar Produk (Read)</w:t>
      </w:r>
    </w:p>
    <w:p>
      <w:r>
        <w:t>1. Pada halaman admin, semua produk yang telah ditambahkan akan ditampilkan dalam daftar produk.</w:t>
        <w:br/>
        <w:t>2. Anda dapat melihat detail produk dengan mengklik nama produk.</w:t>
      </w:r>
    </w:p>
    <w:p>
      <w:pPr>
        <w:pStyle w:val="Heading2"/>
      </w:pPr>
      <w:r>
        <w:t>c. Mengedit Produk (Update)</w:t>
      </w:r>
    </w:p>
    <w:p>
      <w:r>
        <w:t>1. Pada daftar produk, klik tombol Edit di sebelah produk yang ingin diubah.</w:t>
        <w:br/>
        <w:t>2. Lakukan perubahan yang diperlukan pada nama, deskripsi, harga, atau foto produk.</w:t>
        <w:br/>
        <w:t>3. Klik Simpan untuk menyimpan perubahan.</w:t>
      </w:r>
    </w:p>
    <w:p>
      <w:pPr>
        <w:pStyle w:val="Heading2"/>
      </w:pPr>
      <w:r>
        <w:t>d. Menghapus Produk (Delete)</w:t>
      </w:r>
    </w:p>
    <w:p>
      <w:r>
        <w:t>1. Pada daftar produk, klik tombol Hapus di sebelah produk yang ingin dihapus.</w:t>
        <w:br/>
        <w:t>2. Konfirmasi penghapusan produk.</w:t>
        <w:br/>
        <w:t>3. Produk akan dihapus dari daftar produk.</w:t>
      </w:r>
    </w:p>
    <w:p>
      <w:pPr>
        <w:pStyle w:val="Heading1"/>
      </w:pPr>
      <w:r>
        <w:t>4. Halaman Utama (Landing Page)</w:t>
      </w:r>
    </w:p>
    <w:p>
      <w:pPr>
        <w:pStyle w:val="Heading2"/>
      </w:pPr>
      <w:r>
        <w:t>Deskripsi Halaman Utama</w:t>
      </w:r>
    </w:p>
    <w:p>
      <w:r>
        <w:t>Halaman utama adalah halaman yang dapat diakses oleh pengunjung aplikasi. Halaman ini berisi informasi pengenalan tentang Moi Beauty Clinic dan layanan yang ditawarkan.</w:t>
      </w:r>
    </w:p>
    <w:p>
      <w:pPr>
        <w:pStyle w:val="Heading2"/>
      </w:pPr>
      <w:r>
        <w:t>Fitur Halaman Utama:</w:t>
      </w:r>
    </w:p>
    <w:p>
      <w:r>
        <w:t>1. Informasi Klinik: Penjelasan mengenai Moi Beauty Clinic, lokasi, dan layanan yang disediakan.</w:t>
        <w:br/>
        <w:t>2. Kontak: Informasi kontak untuk membuat janji temu atau pertanyaan lainnya.</w:t>
        <w:br/>
        <w:t>3. Navigasi: Tautan menuju halaman admin (hanya dapat diakses jika sudah login sebagai admin).</w:t>
      </w:r>
    </w:p>
    <w:p>
      <w:pPr>
        <w:pStyle w:val="Heading1"/>
      </w:pPr>
      <w:r>
        <w:t>5. Penutup</w:t>
      </w:r>
    </w:p>
    <w:p>
      <w:r>
        <w:t>User manual ini memberikan panduan dasar untuk menggunakan aplikasi Moi Beauty Clinic. Jika Anda mengalami kesulitan atau membutuhkan bantuan lebih lanjut, silakan hubungi tim support.</w:t>
      </w:r>
    </w:p>
    <w:p>
      <w:pPr>
        <w:pStyle w:val="Heading1"/>
      </w:pPr>
      <w:r>
        <w:t>Lampiran A: Referensi</w:t>
      </w:r>
    </w:p>
    <w:p>
      <w:r>
        <w:t>1. Link ke Aplikasi Admin: [URL aplikasi admin]</w:t>
        <w:br/>
        <w:t>2. Kontak Support: [Nomor telepon/email support]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